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Comparación de Modelos de Regresión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rPr>
          <w:cantSplit w:val="0"/>
          <w:tblHeader w:val="0"/>
        </w:trPr>
        <w:tc>
          <w:tcPr>
            <w:shd w:fill="a2c4c9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Modelo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MAE(P)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MSE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RMSE</w:t>
            </w:r>
          </w:p>
        </w:tc>
        <w:tc>
          <w:tcPr>
            <w:shd w:fill="a2c4c9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R²(E)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Regresión Lineal Simple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1.3032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3.2805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1.8112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0.6916/69,2%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Regresión Lineal Múltiple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0.2687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0.1786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0.4227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0.4718/47.2%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SVM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0.2834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0.1843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0.4293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0.4552/45.5%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Árbol de Decisión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0.2566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0.2464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0.4964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0.2713/27.1%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Random Forest (default)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0.2471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0.1945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0.4410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0.4250/42.5%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Random Forest (con GridSearch)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0.2389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0.1679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0.4097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0.5037/50.4%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Se evaluaron seis modelos de regresión para predecir la cantidad de headshots por ronda en jugadores de Counter Strike. Las métricas utilizadas fueron MAE, MSE, RMSE y R².</w:t>
      </w:r>
    </w:p>
    <w:p w:rsidR="00000000" w:rsidDel="00000000" w:rsidP="00000000" w:rsidRDefault="00000000" w:rsidRPr="00000000" w14:paraId="00000032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El modelo con mejor desempeño general fue el Random Forest optimizado con GridSearch, con un MAE de 0.2389 y un R² de 0.5037, lo que indica una buena capacidad para explicar la variabilidad del target.</w:t>
      </w:r>
    </w:p>
    <w:p w:rsidR="00000000" w:rsidDel="00000000" w:rsidP="00000000" w:rsidRDefault="00000000" w:rsidRPr="00000000" w14:paraId="00000034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El modelo base de Random Forest también mostró un buen rendimiento, pero ligeramente inferior al ajustado.</w:t>
      </w:r>
    </w:p>
    <w:p w:rsidR="00000000" w:rsidDel="00000000" w:rsidP="00000000" w:rsidRDefault="00000000" w:rsidRPr="00000000" w14:paraId="00000036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La Regresión Lineal Múltiple obtuvo resultados competitivos (R² = 0.4718), superando a SVM y al Árbol de Decisión.</w:t>
      </w:r>
    </w:p>
    <w:p w:rsidR="00000000" w:rsidDel="00000000" w:rsidP="00000000" w:rsidRDefault="00000000" w:rsidRPr="00000000" w14:paraId="00000038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El modelo de SVM presentó un rendimiento estable, pero no superó a Random Forest ni a la regresión múltiple.</w:t>
      </w:r>
    </w:p>
    <w:p w:rsidR="00000000" w:rsidDel="00000000" w:rsidP="00000000" w:rsidRDefault="00000000" w:rsidRPr="00000000" w14:paraId="0000003A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El Árbol de Decisión individual fue el menos efectivo de los modelos no lineales, con un R² de solo 0.2713.</w:t>
      </w:r>
    </w:p>
    <w:p w:rsidR="00000000" w:rsidDel="00000000" w:rsidP="00000000" w:rsidRDefault="00000000" w:rsidRPr="00000000" w14:paraId="0000003C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La Regresión Lineal Simple presentó un valor de R² aparentemente alto (0.6916), pero con errores altos (MAE = 1.30), lo que sugiere un modelo sobreajustado a una única variable y poco útil en la práctica.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PYi2aqKRla2wEzveoF2TjjzH1Q==">CgMxLjA4AHIhMWhLYUVzd2Y1Z1VMWmNDVmlsNGRaamYtUkE1WmVnQkVF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